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</w:rPr>
        <w:t xml:space="preserve">Assessment 1   </w:t>
      </w:r>
      <w:bookmarkStart w:id="0" w:name="_GoBack"/>
      <w:bookmarkEnd w:id="0"/>
      <w:r>
        <w:rPr>
          <w:b/>
          <w:bCs/>
        </w:rPr>
        <w:t xml:space="preserve">                                               Total Marks 100 </w:t>
      </w:r>
    </w:p>
    <w:p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</w:t>
      </w:r>
      <w:r>
        <w:tab/>
      </w:r>
      <w:r>
        <w:rPr>
          <w:b/>
          <w:bCs/>
        </w:rPr>
        <w:t>Time: 30 mins</w:t>
      </w:r>
    </w:p>
    <w:p>
      <w:pPr>
        <w:jc w:val="center"/>
        <w:rPr>
          <w:b/>
          <w:bCs/>
        </w:rPr>
      </w:pPr>
    </w:p>
    <w:p>
      <w:pPr>
        <w:jc w:val="left"/>
        <w:rPr>
          <w:b/>
          <w:bCs/>
        </w:rPr>
      </w:pPr>
      <w:r>
        <w:rPr>
          <w:b/>
          <w:bCs/>
        </w:rPr>
        <w:t xml:space="preserve">Data Types </w:t>
      </w:r>
    </w:p>
    <w:p>
      <w:pPr>
        <w:pStyle w:val="4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Which of the following are immutable?</w:t>
      </w:r>
    </w:p>
    <w:p>
      <w:pPr>
        <w:pStyle w:val="4"/>
        <w:numPr>
          <w:ilvl w:val="0"/>
          <w:numId w:val="2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String </w:t>
      </w:r>
    </w:p>
    <w:p>
      <w:pPr>
        <w:pStyle w:val="4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Tuple</w:t>
      </w:r>
    </w:p>
    <w:p>
      <w:pPr>
        <w:pStyle w:val="4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Dictionary</w:t>
      </w:r>
    </w:p>
    <w:p>
      <w:pPr>
        <w:pStyle w:val="4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List </w:t>
      </w:r>
    </w:p>
    <w:p>
      <w:pPr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 tuple</w:t>
      </w:r>
    </w:p>
    <w:p>
      <w:pPr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2. Which of the following are True ?</w:t>
      </w:r>
    </w:p>
    <w:p>
      <w:pPr>
        <w:pStyle w:val="4"/>
        <w:numPr>
          <w:ilvl w:val="0"/>
          <w:numId w:val="3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Tuples are immutable</w:t>
      </w:r>
    </w:p>
    <w:p>
      <w:pPr>
        <w:pStyle w:val="4"/>
        <w:numPr>
          <w:ilvl w:val="0"/>
          <w:numId w:val="3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Dict keys are immutable</w:t>
      </w:r>
    </w:p>
    <w:p>
      <w:pPr>
        <w:pStyle w:val="4"/>
        <w:numPr>
          <w:ilvl w:val="0"/>
          <w:numId w:val="3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Set keys are immutable</w:t>
      </w:r>
    </w:p>
    <w:p>
      <w:pPr>
        <w:pStyle w:val="4"/>
        <w:numPr>
          <w:ilvl w:val="0"/>
          <w:numId w:val="3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Dict keys are unique </w:t>
      </w:r>
    </w:p>
    <w:p>
      <w:pPr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Ans:tuples are immutable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3.  Can we add an element into a list present inside a tuple? </w:t>
      </w:r>
    </w:p>
    <w:p>
      <w:pPr>
        <w:pStyle w:val="4"/>
        <w:numPr>
          <w:ilvl w:val="0"/>
          <w:numId w:val="4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Yes</w:t>
      </w:r>
    </w:p>
    <w:p>
      <w:pPr>
        <w:pStyle w:val="4"/>
        <w:numPr>
          <w:ilvl w:val="0"/>
          <w:numId w:val="4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No</w:t>
      </w:r>
    </w:p>
    <w:p>
      <w:pPr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Ans:no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4.  Dictionaries and sets can be sliced </w:t>
      </w:r>
    </w:p>
    <w:p>
      <w:pPr>
        <w:pStyle w:val="4"/>
        <w:numPr>
          <w:ilvl w:val="0"/>
          <w:numId w:val="4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Yes</w:t>
      </w:r>
    </w:p>
    <w:p>
      <w:pPr>
        <w:pStyle w:val="4"/>
        <w:numPr>
          <w:ilvl w:val="0"/>
          <w:numId w:val="4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No</w:t>
      </w:r>
    </w:p>
    <w:p>
      <w:pPr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Ans:yes</w:t>
      </w:r>
    </w:p>
    <w:p>
      <w:p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5. What will be the output of the following code?</w:t>
      </w:r>
    </w:p>
    <w:p>
      <w:pPr>
        <w:ind w:firstLine="720"/>
        <w:jc w:val="both"/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 = 1,2,3,4</w:t>
      </w:r>
    </w:p>
    <w:p>
      <w:pPr>
        <w:ind w:firstLine="720"/>
        <w:jc w:val="both"/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print('{}'.format(len(a)),end='\t')</w:t>
      </w:r>
    </w:p>
    <w:p>
      <w:pPr>
        <w:ind w:firstLine="720"/>
        <w:jc w:val="both"/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print(bool(0))</w:t>
      </w:r>
    </w:p>
    <w:p>
      <w:pPr>
        <w:pStyle w:val="4"/>
        <w:numPr>
          <w:ilvl w:val="1"/>
          <w:numId w:val="5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4       True</w:t>
      </w:r>
    </w:p>
    <w:p>
      <w:pPr>
        <w:pStyle w:val="4"/>
        <w:numPr>
          <w:ilvl w:val="1"/>
          <w:numId w:val="5"/>
        </w:numPr>
        <w:jc w:val="both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4        1</w:t>
      </w:r>
    </w:p>
    <w:p>
      <w:pPr>
        <w:pStyle w:val="4"/>
        <w:numPr>
          <w:ilvl w:val="1"/>
          <w:numId w:val="5"/>
        </w:numPr>
        <w:jc w:val="both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4        False</w:t>
      </w:r>
    </w:p>
    <w:p>
      <w:pPr>
        <w:pStyle w:val="4"/>
        <w:numPr>
          <w:ilvl w:val="1"/>
          <w:numId w:val="5"/>
        </w:numPr>
        <w:jc w:val="both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None of these</w:t>
      </w:r>
    </w:p>
    <w:p>
      <w:pPr>
        <w:ind w:left="7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 4     true</w:t>
      </w:r>
    </w:p>
    <w:p>
      <w:pPr>
        <w:ind w:lef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6.   Can we convert a list to a tuple and a tuple to a list </w:t>
      </w:r>
    </w:p>
    <w:p>
      <w:pPr>
        <w:pStyle w:val="4"/>
        <w:numPr>
          <w:ilvl w:val="0"/>
          <w:numId w:val="6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Yes</w:t>
      </w:r>
    </w:p>
    <w:p>
      <w:pPr>
        <w:pStyle w:val="4"/>
        <w:numPr>
          <w:ilvl w:val="0"/>
          <w:numId w:val="6"/>
        </w:numPr>
        <w:jc w:val="both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No</w:t>
      </w:r>
    </w:p>
    <w:p>
      <w:pPr>
        <w:ind w:lef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Ans:yes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Operators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7. type(“rahul”) == type(1) is </w:t>
      </w:r>
    </w:p>
    <w:p>
      <w:pPr>
        <w:pStyle w:val="4"/>
        <w:numPr>
          <w:ilvl w:val="0"/>
          <w:numId w:val="7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True</w:t>
      </w:r>
    </w:p>
    <w:p>
      <w:pPr>
        <w:pStyle w:val="4"/>
        <w:numPr>
          <w:ilvl w:val="0"/>
          <w:numId w:val="7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False</w:t>
      </w:r>
    </w:p>
    <w:p>
      <w:pPr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Ans:false</w:t>
      </w:r>
    </w:p>
    <w:p>
      <w:pPr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8. Guess the output “Rahul”[::-1]</w:t>
      </w:r>
    </w:p>
    <w:p>
      <w:pPr>
        <w:pStyle w:val="4"/>
        <w:numPr>
          <w:ilvl w:val="0"/>
          <w:numId w:val="8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‘Rahul’</w:t>
      </w:r>
    </w:p>
    <w:p>
      <w:pPr>
        <w:pStyle w:val="4"/>
        <w:numPr>
          <w:ilvl w:val="0"/>
          <w:numId w:val="8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‘rahul’</w:t>
      </w:r>
    </w:p>
    <w:p>
      <w:pPr>
        <w:pStyle w:val="4"/>
        <w:numPr>
          <w:ilvl w:val="0"/>
          <w:numId w:val="8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‘luhar’</w:t>
      </w:r>
    </w:p>
    <w:p>
      <w:pPr>
        <w:pStyle w:val="4"/>
        <w:numPr>
          <w:ilvl w:val="0"/>
          <w:numId w:val="8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‘l’</w:t>
      </w:r>
    </w:p>
    <w:p>
      <w:pPr>
        <w:pStyle w:val="4"/>
        <w:numPr>
          <w:ilvl w:val="0"/>
          <w:numId w:val="8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None</w:t>
      </w:r>
    </w:p>
    <w:p>
      <w:pPr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Ans:’luhar’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9.  “away”.__getitem__(0) will return </w:t>
      </w:r>
    </w:p>
    <w:p>
      <w:pPr>
        <w:pStyle w:val="4"/>
        <w:numPr>
          <w:ilvl w:val="0"/>
          <w:numId w:val="9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‘a’</w:t>
      </w:r>
    </w:p>
    <w:p>
      <w:pPr>
        <w:pStyle w:val="4"/>
        <w:numPr>
          <w:ilvl w:val="0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IndexError</w:t>
      </w:r>
    </w:p>
    <w:p>
      <w:pPr>
        <w:pStyle w:val="4"/>
        <w:numPr>
          <w:ilvl w:val="0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‘aw'</w:t>
      </w:r>
    </w:p>
    <w:p>
      <w:pPr>
        <w:pStyle w:val="4"/>
        <w:numPr>
          <w:ilvl w:val="0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SyntaxError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Ans:’a’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10. my_list=[1,2,3,4,5]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for item in my_list: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print(item)</w:t>
      </w:r>
    </w:p>
    <w:p>
      <w:pPr>
        <w:jc w:val="left"/>
      </w:pPr>
    </w:p>
    <w:p>
      <w:pPr>
        <w:pStyle w:val="4"/>
        <w:numPr>
          <w:ilvl w:val="0"/>
          <w:numId w:val="10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</w:t>
      </w:r>
    </w:p>
    <w:p>
      <w:pPr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 2</w:t>
      </w:r>
    </w:p>
    <w:p>
      <w:pPr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3</w:t>
      </w:r>
    </w:p>
    <w:p>
      <w:pPr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4</w:t>
      </w:r>
      <w:r>
        <w:tab/>
      </w:r>
    </w:p>
    <w:p>
      <w:pPr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5</w:t>
      </w:r>
    </w:p>
    <w:p>
      <w:pPr>
        <w:pStyle w:val="4"/>
        <w:numPr>
          <w:ilvl w:val="0"/>
          <w:numId w:val="11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1 2 3 4 5</w:t>
      </w:r>
    </w:p>
    <w:p>
      <w:pPr>
        <w:pStyle w:val="4"/>
        <w:numPr>
          <w:ilvl w:val="0"/>
          <w:numId w:val="11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Unsupported type operand(s)</w:t>
      </w:r>
    </w:p>
    <w:p>
      <w:pPr>
        <w:pStyle w:val="4"/>
        <w:numPr>
          <w:ilvl w:val="0"/>
          <w:numId w:val="11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SyntaxError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Ans:1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2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3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4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5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11. Write a function that takes takes two sequence and returns the sum of both the sequence ?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(20 marks)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def  my_func(2,3):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 s=2+3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 return  s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12. Create a lambda function that takes a string and returns True if the string contains vowels , otherwise return false                                                           (20 marks)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def  string(‘hello everyone’):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i=a,e,i,o,u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for i in range (string())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13.  What is the output of the following code. Illustrate using a Flowchart.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l = ( [1,2,3] , [4,5,6] 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Marks 30 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for items in l: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 for item in items: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          print(item*item,end='\t')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Ans:(4 10 18)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14. Write a generic function that can take any number positional and keyword argument(s). Try to print their types?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def  my_func(*args,**kwargs):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   print(args)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   Print(kwargs)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   Print(type(args),type(kwargs))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my_func(‘rahul’,’somani’,a=10,b=20)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15.   me,you,*important = “python”,’javascript”,100,200,300,”Somani”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What will be the value of                                                                             Marks 20</w:t>
      </w:r>
    </w:p>
    <w:p>
      <w:pPr>
        <w:pStyle w:val="4"/>
        <w:numPr>
          <w:ilvl w:val="0"/>
          <w:numId w:val="12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Me                     </w:t>
      </w:r>
    </w:p>
    <w:p>
      <w:pPr>
        <w:pStyle w:val="4"/>
        <w:numPr>
          <w:ilvl w:val="0"/>
          <w:numId w:val="12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You</w:t>
      </w:r>
    </w:p>
    <w:p>
      <w:pPr>
        <w:pStyle w:val="4"/>
        <w:numPr>
          <w:ilvl w:val="0"/>
          <w:numId w:val="12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Important</w:t>
      </w:r>
    </w:p>
    <w:p>
      <w:pPr>
        <w:pStyle w:val="4"/>
        <w:numPr>
          <w:ilvl w:val="0"/>
          <w:numId w:val="12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Important[3]</w:t>
      </w:r>
    </w:p>
    <w:p>
      <w:pPr>
        <w:pStyle w:val="4"/>
        <w:numPr>
          <w:ilvl w:val="0"/>
          <w:numId w:val="12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Important[3][-1]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 ‘python’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‘javascript’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100,200,300,’somani’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‘somani’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typeerror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64D07"/>
    <w:rsid w:val="26EA4AC9"/>
    <w:rsid w:val="35C285F1"/>
    <w:rsid w:val="3F074F67"/>
    <w:rsid w:val="58D64D07"/>
    <w:rsid w:val="638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2021-10-11T07:50:00Z</dcterms:created>
  <dc:creator>rahul somani</dc:creator>
  <cp:lastModifiedBy>raghu lucky</cp:lastModifiedBy>
  <dcterms:modified xsi:type="dcterms:W3CDTF">2021-10-11T09:23:53Z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7FD6ADA8B8514D698A459A3B73FD64F1</vt:lpwstr>
  </property>
</Properties>
</file>